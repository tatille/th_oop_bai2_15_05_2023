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Tên nhan văn ánh  bài 3 </w:t>
      </w:r>
      <w:bookmarkStart w:id="0" w:name="_GoBack"/>
      <w:bookmarkEnd w:id="0"/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4114800" cy="6522720"/>
            <wp:effectExtent l="9525" t="9525" r="2095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227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134" w:bottom="1417" w:left="1701" w:header="708" w:footer="706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B2B2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44508A"/>
    <w:rsid w:val="57AB2B24"/>
    <w:rsid w:val="6442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2023-05-15T10:17:00Z</dcterms:created>
  <dc:creator>ADMIN</dc:creator>
  <cp:lastModifiedBy>Ánh Nhan Văn</cp:lastModifiedBy>
  <dcterms:modified xsi:type="dcterms:W3CDTF">2023-05-15T10:19:36Z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F6292A1FD5BD4745A93A1B0BB21B8510</vt:lpwstr>
  </property>
</Properties>
</file>